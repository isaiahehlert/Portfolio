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 A File Through A Python Algorithm</w:t>
      </w:r>
    </w:p>
    <w:p>
      <w:pPr>
        <w:pStyle w:val="Heading2"/>
      </w:pPr>
      <w:r>
        <w:t>Project description</w:t>
      </w:r>
    </w:p>
    <w:p/>
    <w:p>
      <w:r>
        <w:t>As a security professional at a healthcare company, I was tasked with managing access to a restricted subnetwork by updating an allow list of IP addresses. These IPs represent employees permitted to access personal patient records. I developed a Python algorithm that reads from this allow list, compares it to a separate remove list of unauthorized IPs, and updates the file by removing any matches. This helps maintain secure access control efficiently and accurately.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2"/>
      </w:pPr>
      <w:r>
        <w:t>Open the file that contains the allow list</w:t>
      </w:r>
    </w:p>
    <w:p/>
    <w:p>
      <w:r>
        <w:t>To open the file, I used a `with` statement and the built-in `open()` function with the "r" (read) mode:</w:t>
      </w:r>
    </w:p>
    <w:p>
      <w:r>
        <w:t>```python</w:t>
      </w:r>
    </w:p>
    <w:p>
      <w:r>
        <w:t>import_file = "allow_list.txt"</w:t>
      </w:r>
    </w:p>
    <w:p>
      <w:r>
        <w:t>with open(import_file, "r") as file:</w:t>
      </w:r>
    </w:p>
    <w:p>
      <w:r>
        <w:t>```</w:t>
      </w:r>
    </w:p>
    <w:p>
      <w:r>
        <w:t>This ensures that the file is safely opened and automatically closed after use.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2"/>
      </w:pPr>
      <w:r>
        <w:t>Read the file contents</w:t>
      </w:r>
    </w:p>
    <w:p/>
    <w:p>
      <w:r>
        <w:t>Inside the `with` block, I used the `.read()` method to convert the contents of the allow list into a string and assigned it to a variable:</w:t>
      </w:r>
    </w:p>
    <w:p>
      <w:r>
        <w:t>```python</w:t>
      </w:r>
    </w:p>
    <w:p>
      <w:r>
        <w:t xml:space="preserve">    ip_addresses = file.read()</w:t>
      </w:r>
    </w:p>
    <w:p>
      <w:r>
        <w:t>```</w:t>
      </w:r>
    </w:p>
    <w:p>
      <w:r>
        <w:t>This allows easy string manipulation in subsequent steps.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2"/>
      </w:pPr>
      <w:r>
        <w:t>Convert the string into a list</w:t>
      </w:r>
    </w:p>
    <w:p/>
    <w:p>
      <w:r>
        <w:t>To make each IP address individually accessible, I used the `.split()` method to convert the string into a list:</w:t>
      </w:r>
    </w:p>
    <w:p>
      <w:r>
        <w:t>```python</w:t>
      </w:r>
    </w:p>
    <w:p>
      <w:r>
        <w:t>ip_addresses = ip_addresses.split()</w:t>
      </w:r>
    </w:p>
    <w:p>
      <w:r>
        <w:t>```</w:t>
      </w:r>
    </w:p>
    <w:p>
      <w:r>
        <w:t>This is necessary because list operations (like removing items) are not possible on strings.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2"/>
      </w:pPr>
      <w:r>
        <w:t>Iterate through the remove list</w:t>
      </w:r>
    </w:p>
    <w:p/>
    <w:p>
      <w:r>
        <w:t>I used a `for` loop to iterate through the `remove_list` with `element` as the loop variable:</w:t>
      </w:r>
    </w:p>
    <w:p>
      <w:r>
        <w:t>```python</w:t>
      </w:r>
    </w:p>
    <w:p>
      <w:r>
        <w:t>for element in remove_list:</w:t>
      </w:r>
    </w:p>
    <w:p>
      <w:r>
        <w:t>```</w:t>
      </w:r>
    </w:p>
    <w:p>
      <w:r>
        <w:t>This allowed me to check each element against the current IPs in the allow list.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2"/>
      </w:pPr>
      <w:r>
        <w:t>Remove IP addresses that are on the remove list</w:t>
      </w:r>
    </w:p>
    <w:p/>
    <w:p>
      <w:r>
        <w:t>Inside the loop, I included a conditional that checks if the current `element` is in the `ip_addresses` list:</w:t>
      </w:r>
    </w:p>
    <w:p>
      <w:r>
        <w:t>```python</w:t>
      </w:r>
    </w:p>
    <w:p>
      <w:r>
        <w:t xml:space="preserve">    if element in ip_addresses:</w:t>
      </w:r>
    </w:p>
    <w:p>
      <w:r>
        <w:t xml:space="preserve">        ip_addresses.remove(element)</w:t>
      </w:r>
    </w:p>
    <w:p>
      <w:r>
        <w:t>```</w:t>
      </w:r>
    </w:p>
    <w:p>
      <w:r>
        <w:t>I used `.remove()` because it deletes the first occurrence of the specified element. This is safe here because the IP list contains no duplicates.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2"/>
      </w:pPr>
      <w:r>
        <w:t>Update the file with the revised list of IP addresses</w:t>
      </w:r>
    </w:p>
    <w:p/>
    <w:p>
      <w:r>
        <w:t>To write the updated IPs back into the file, I first joined the list into a string using `.join()`:</w:t>
      </w:r>
    </w:p>
    <w:p>
      <w:r>
        <w:t>```python</w:t>
      </w:r>
    </w:p>
    <w:p>
      <w:r>
        <w:t>ip_addresses = "\n".join(ip_addresses)</w:t>
      </w:r>
    </w:p>
    <w:p>
      <w:r>
        <w:t>```</w:t>
      </w:r>
    </w:p>
    <w:p>
      <w:r>
        <w:t>Then, I used another `with` statement and `.write()` to overwrite the file:</w:t>
      </w:r>
    </w:p>
    <w:p>
      <w:r>
        <w:t>```python</w:t>
      </w:r>
    </w:p>
    <w:p>
      <w:r>
        <w:t>with open(import_file, "w") as file:</w:t>
      </w:r>
    </w:p>
    <w:p>
      <w:r>
        <w:t xml:space="preserve">    file.write(ip_addresses)</w:t>
      </w:r>
    </w:p>
    <w:p>
      <w:r>
        <w:t>```</w:t>
      </w:r>
    </w:p>
    <w:p>
      <w:r>
        <w:t>This completes the algorithm by saving the changes to the allow list.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2"/>
      </w:pPr>
      <w:r>
        <w:t>Summary</w:t>
      </w:r>
    </w:p>
    <w:p/>
    <w:p>
      <w:r>
        <w:t>This Python algorithm opens a file containing an allow list of IP addresses, reads and parses its contents, and compares it against a remove list. It then removes any disallowed IPs, formats the data back into string format, and updates the original file. It uses built-in functions such as `open()`, `.read()`, `.split()`, `.remove()`, `.join()`, and `.write()` for efficient file handling. The `with` statement ensures that files are properly opened and closed, preventing resource leaks. This script automates a critical part of access management, enhancing both security and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